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D75E" w14:textId="6A3C64B9" w:rsidR="00070A5B" w:rsidRPr="002D5F96" w:rsidRDefault="00070A5B" w:rsidP="00070A5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D5F96">
        <w:rPr>
          <w:rFonts w:ascii="Times New Roman" w:hAnsi="Times New Roman" w:cs="Times New Roman"/>
          <w:bCs/>
          <w:sz w:val="28"/>
          <w:szCs w:val="28"/>
          <w:lang w:val="ru-RU"/>
        </w:rPr>
        <w:t>План-график реализации проекта</w:t>
      </w:r>
    </w:p>
    <w:tbl>
      <w:tblPr>
        <w:tblStyle w:val="aff0"/>
        <w:tblW w:w="13433" w:type="dxa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50"/>
        <w:gridCol w:w="2312"/>
        <w:gridCol w:w="1148"/>
        <w:gridCol w:w="1346"/>
        <w:gridCol w:w="3874"/>
        <w:gridCol w:w="2104"/>
        <w:gridCol w:w="1999"/>
      </w:tblGrid>
      <w:tr w:rsidR="00AB2CE5" w:rsidRPr="002D5F96" w14:paraId="4C47C9B4" w14:textId="77777777" w:rsidTr="00AB2CE5">
        <w:trPr>
          <w:trHeight w:val="510"/>
          <w:jc w:val="center"/>
        </w:trPr>
        <w:tc>
          <w:tcPr>
            <w:tcW w:w="671" w:type="dxa"/>
            <w:vMerge w:val="restart"/>
            <w:vAlign w:val="center"/>
          </w:tcPr>
          <w:p w14:paraId="13F0057E" w14:textId="77777777" w:rsidR="001E0CC6" w:rsidRPr="002D5F96" w:rsidRDefault="001E0CC6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 п/п</w:t>
            </w:r>
          </w:p>
        </w:tc>
        <w:tc>
          <w:tcPr>
            <w:tcW w:w="2324" w:type="dxa"/>
            <w:vMerge w:val="restart"/>
            <w:vAlign w:val="center"/>
          </w:tcPr>
          <w:p w14:paraId="7A0F7708" w14:textId="77777777" w:rsidR="001E0CC6" w:rsidRPr="002D5F96" w:rsidRDefault="001E0CC6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Направление работ</w:t>
            </w:r>
          </w:p>
        </w:tc>
        <w:tc>
          <w:tcPr>
            <w:tcW w:w="2562" w:type="dxa"/>
            <w:gridSpan w:val="2"/>
            <w:vAlign w:val="center"/>
          </w:tcPr>
          <w:p w14:paraId="3E5659F4" w14:textId="77777777" w:rsidR="001E0CC6" w:rsidRPr="002D5F96" w:rsidRDefault="001E0CC6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</w:t>
            </w:r>
          </w:p>
        </w:tc>
        <w:tc>
          <w:tcPr>
            <w:tcW w:w="4679" w:type="dxa"/>
            <w:vMerge w:val="restart"/>
            <w:vAlign w:val="center"/>
          </w:tcPr>
          <w:p w14:paraId="11C5BCC9" w14:textId="77777777" w:rsidR="001E0CC6" w:rsidRPr="002D5F96" w:rsidRDefault="001E0CC6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Ответственный (ФИО, должность, подразделение)</w:t>
            </w:r>
          </w:p>
        </w:tc>
        <w:tc>
          <w:tcPr>
            <w:tcW w:w="1198" w:type="dxa"/>
            <w:vMerge w:val="restart"/>
            <w:vAlign w:val="center"/>
          </w:tcPr>
          <w:p w14:paraId="69E82802" w14:textId="77777777" w:rsidR="001E0CC6" w:rsidRPr="002D5F96" w:rsidRDefault="001E0CC6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Потребное финансирование (тыс. руб.)</w:t>
            </w:r>
          </w:p>
        </w:tc>
        <w:tc>
          <w:tcPr>
            <w:tcW w:w="1999" w:type="dxa"/>
            <w:vMerge w:val="restart"/>
            <w:vAlign w:val="center"/>
          </w:tcPr>
          <w:p w14:paraId="0A53CF63" w14:textId="77777777" w:rsidR="001E0CC6" w:rsidRPr="002D5F96" w:rsidRDefault="001E0CC6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Примечание</w:t>
            </w:r>
          </w:p>
        </w:tc>
      </w:tr>
      <w:tr w:rsidR="00AB2CE5" w:rsidRPr="002D5F96" w14:paraId="2515BFFD" w14:textId="77777777" w:rsidTr="00AB2CE5">
        <w:trPr>
          <w:trHeight w:val="454"/>
          <w:jc w:val="center"/>
        </w:trPr>
        <w:tc>
          <w:tcPr>
            <w:tcW w:w="671" w:type="dxa"/>
            <w:vMerge/>
            <w:vAlign w:val="center"/>
          </w:tcPr>
          <w:p w14:paraId="7261FE58" w14:textId="77777777" w:rsidR="001E0CC6" w:rsidRPr="002D5F96" w:rsidRDefault="001E0CC6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24" w:type="dxa"/>
            <w:vMerge/>
            <w:vAlign w:val="center"/>
          </w:tcPr>
          <w:p w14:paraId="34676BAF" w14:textId="77777777" w:rsidR="001E0CC6" w:rsidRPr="002D5F96" w:rsidRDefault="001E0CC6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16" w:type="dxa"/>
            <w:vAlign w:val="center"/>
          </w:tcPr>
          <w:p w14:paraId="7E9AD9D5" w14:textId="023CCC19" w:rsidR="001E0CC6" w:rsidRPr="002D5F96" w:rsidRDefault="001E0CC6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Начало</w:t>
            </w:r>
          </w:p>
        </w:tc>
        <w:tc>
          <w:tcPr>
            <w:tcW w:w="1346" w:type="dxa"/>
            <w:vAlign w:val="center"/>
          </w:tcPr>
          <w:p w14:paraId="1AF3E53F" w14:textId="3E0E810D" w:rsidR="001E0CC6" w:rsidRPr="002D5F96" w:rsidRDefault="001E0CC6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Окночные</w:t>
            </w:r>
            <w:proofErr w:type="spellEnd"/>
          </w:p>
        </w:tc>
        <w:tc>
          <w:tcPr>
            <w:tcW w:w="4679" w:type="dxa"/>
            <w:vMerge/>
            <w:vAlign w:val="center"/>
          </w:tcPr>
          <w:p w14:paraId="15A3C89A" w14:textId="79A71C41" w:rsidR="001E0CC6" w:rsidRPr="002D5F96" w:rsidRDefault="001E0CC6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Merge/>
            <w:vAlign w:val="center"/>
          </w:tcPr>
          <w:p w14:paraId="4753781D" w14:textId="77777777" w:rsidR="001E0CC6" w:rsidRPr="002D5F96" w:rsidRDefault="001E0CC6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Merge/>
            <w:vAlign w:val="center"/>
          </w:tcPr>
          <w:p w14:paraId="6833C4E7" w14:textId="77777777" w:rsidR="001E0CC6" w:rsidRPr="002D5F96" w:rsidRDefault="001E0CC6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0391BFCF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7911D5D4" w14:textId="77777777" w:rsidR="009071C7" w:rsidRPr="002D5F96" w:rsidRDefault="00D42F9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24" w:type="dxa"/>
            <w:vAlign w:val="center"/>
          </w:tcPr>
          <w:p w14:paraId="3C45253F" w14:textId="77777777" w:rsidR="009071C7" w:rsidRPr="002D5F96" w:rsidRDefault="00D42F9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Разработка MVP с базовым функционалом</w:t>
            </w:r>
          </w:p>
        </w:tc>
        <w:tc>
          <w:tcPr>
            <w:tcW w:w="2562" w:type="dxa"/>
            <w:gridSpan w:val="2"/>
            <w:vAlign w:val="center"/>
          </w:tcPr>
          <w:p w14:paraId="43B2A5D9" w14:textId="4433CAA4" w:rsidR="009071C7" w:rsidRPr="002D5F96" w:rsidRDefault="003A3706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01.07.25/15.08.25</w:t>
            </w:r>
          </w:p>
        </w:tc>
        <w:tc>
          <w:tcPr>
            <w:tcW w:w="4679" w:type="dxa"/>
            <w:vAlign w:val="center"/>
          </w:tcPr>
          <w:p w14:paraId="37914602" w14:textId="5D1535EA" w:rsidR="009071C7" w:rsidRPr="002D5F96" w:rsidRDefault="009071C7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5B377BD7" w14:textId="77777777" w:rsidR="009071C7" w:rsidRPr="002D5F96" w:rsidRDefault="009071C7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7A96BB06" w14:textId="77777777" w:rsidR="009071C7" w:rsidRPr="002D5F96" w:rsidRDefault="009071C7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123222C0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09780799" w14:textId="77777777" w:rsidR="009071C7" w:rsidRPr="002D5F96" w:rsidRDefault="00D42F9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1.1</w:t>
            </w:r>
          </w:p>
        </w:tc>
        <w:tc>
          <w:tcPr>
            <w:tcW w:w="2324" w:type="dxa"/>
            <w:vAlign w:val="center"/>
          </w:tcPr>
          <w:p w14:paraId="5CC8302D" w14:textId="77777777" w:rsidR="009071C7" w:rsidRPr="002D5F96" w:rsidRDefault="00D42F9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Разработка базового </w:t>
            </w:r>
            <w:proofErr w:type="spellStart"/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backend</w:t>
            </w:r>
            <w:proofErr w:type="spellEnd"/>
          </w:p>
        </w:tc>
        <w:tc>
          <w:tcPr>
            <w:tcW w:w="2562" w:type="dxa"/>
            <w:gridSpan w:val="2"/>
            <w:vAlign w:val="center"/>
          </w:tcPr>
          <w:p w14:paraId="06ED2603" w14:textId="4236176E" w:rsidR="009071C7" w:rsidRPr="002D5F96" w:rsidRDefault="00530EB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01.07.25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.07.25</w:t>
            </w:r>
          </w:p>
        </w:tc>
        <w:tc>
          <w:tcPr>
            <w:tcW w:w="4679" w:type="dxa"/>
            <w:vAlign w:val="center"/>
          </w:tcPr>
          <w:p w14:paraId="52D7F7A3" w14:textId="11C234C4" w:rsidR="009071C7" w:rsidRPr="002D5F96" w:rsidRDefault="009071C7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42440B0C" w14:textId="77777777" w:rsidR="009071C7" w:rsidRPr="002D5F96" w:rsidRDefault="009071C7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4768953D" w14:textId="2D0AB33A" w:rsidR="009071C7" w:rsidRPr="002D5F96" w:rsidRDefault="009E4A86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выполнено</w:t>
            </w:r>
          </w:p>
        </w:tc>
      </w:tr>
      <w:tr w:rsidR="00AB2CE5" w:rsidRPr="002D5F96" w14:paraId="78AD7E8F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286BCE35" w14:textId="77777777" w:rsidR="009071C7" w:rsidRPr="002D5F96" w:rsidRDefault="00D42F9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1.2</w:t>
            </w:r>
          </w:p>
        </w:tc>
        <w:tc>
          <w:tcPr>
            <w:tcW w:w="2324" w:type="dxa"/>
            <w:vAlign w:val="center"/>
          </w:tcPr>
          <w:p w14:paraId="4AD29268" w14:textId="77777777" w:rsidR="009071C7" w:rsidRPr="002D5F96" w:rsidRDefault="00D42F9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Интеграция базы данных </w:t>
            </w:r>
            <w:proofErr w:type="spellStart"/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qrtrant</w:t>
            </w:r>
            <w:proofErr w:type="spellEnd"/>
          </w:p>
        </w:tc>
        <w:tc>
          <w:tcPr>
            <w:tcW w:w="2562" w:type="dxa"/>
            <w:gridSpan w:val="2"/>
            <w:vAlign w:val="center"/>
          </w:tcPr>
          <w:p w14:paraId="0B4780BE" w14:textId="660B9E1B" w:rsidR="009071C7" w:rsidRPr="002D5F96" w:rsidRDefault="00530EB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.07.25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/10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.07.25</w:t>
            </w:r>
          </w:p>
        </w:tc>
        <w:tc>
          <w:tcPr>
            <w:tcW w:w="4679" w:type="dxa"/>
            <w:vAlign w:val="center"/>
          </w:tcPr>
          <w:p w14:paraId="5122AE26" w14:textId="626F061D" w:rsidR="009071C7" w:rsidRPr="002D5F96" w:rsidRDefault="009071C7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3A7FB954" w14:textId="77777777" w:rsidR="009071C7" w:rsidRPr="002D5F96" w:rsidRDefault="009071C7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50F596F8" w14:textId="709CFC66" w:rsidR="009071C7" w:rsidRPr="002D5F96" w:rsidRDefault="009E4A86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выполнено</w:t>
            </w:r>
          </w:p>
        </w:tc>
      </w:tr>
      <w:tr w:rsidR="00AB2CE5" w:rsidRPr="002D5F96" w14:paraId="0EAFDE46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32DD2551" w14:textId="77777777" w:rsidR="009071C7" w:rsidRPr="002D5F96" w:rsidRDefault="00D42F9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1.3</w:t>
            </w:r>
          </w:p>
        </w:tc>
        <w:tc>
          <w:tcPr>
            <w:tcW w:w="2324" w:type="dxa"/>
            <w:vAlign w:val="center"/>
          </w:tcPr>
          <w:p w14:paraId="68ED6785" w14:textId="77777777" w:rsidR="009071C7" w:rsidRPr="002D5F96" w:rsidRDefault="00D42F9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Разработка инструмента для чтения </w:t>
            </w:r>
            <w:proofErr w:type="spellStart"/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markdown</w:t>
            </w:r>
            <w:proofErr w:type="spellEnd"/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документов</w:t>
            </w:r>
          </w:p>
        </w:tc>
        <w:tc>
          <w:tcPr>
            <w:tcW w:w="2562" w:type="dxa"/>
            <w:gridSpan w:val="2"/>
            <w:vAlign w:val="center"/>
          </w:tcPr>
          <w:p w14:paraId="76A94403" w14:textId="0CC8D983" w:rsidR="009071C7" w:rsidRPr="002D5F96" w:rsidRDefault="00530EB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1.07.25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/13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.07.25</w:t>
            </w:r>
          </w:p>
        </w:tc>
        <w:tc>
          <w:tcPr>
            <w:tcW w:w="4679" w:type="dxa"/>
            <w:vAlign w:val="center"/>
          </w:tcPr>
          <w:p w14:paraId="56A31A1B" w14:textId="584A683E" w:rsidR="009071C7" w:rsidRPr="002D5F96" w:rsidRDefault="009071C7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4A2D50C1" w14:textId="77777777" w:rsidR="009071C7" w:rsidRPr="002D5F96" w:rsidRDefault="009071C7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477FD8E0" w14:textId="0FA39DE9" w:rsidR="009071C7" w:rsidRPr="002D5F96" w:rsidRDefault="009E4A86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выполнено</w:t>
            </w:r>
          </w:p>
        </w:tc>
      </w:tr>
      <w:tr w:rsidR="00AB2CE5" w:rsidRPr="002D5F96" w14:paraId="65F134FE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0BEECF31" w14:textId="77777777" w:rsidR="009071C7" w:rsidRPr="002D5F96" w:rsidRDefault="00D42F9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1.4</w:t>
            </w:r>
          </w:p>
        </w:tc>
        <w:tc>
          <w:tcPr>
            <w:tcW w:w="2324" w:type="dxa"/>
            <w:vAlign w:val="center"/>
          </w:tcPr>
          <w:p w14:paraId="638F4146" w14:textId="77777777" w:rsidR="009071C7" w:rsidRPr="002D5F96" w:rsidRDefault="00D42F9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Разработка инструмента для преобразования </w:t>
            </w:r>
            <w:proofErr w:type="spellStart"/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pdf</w:t>
            </w:r>
            <w:proofErr w:type="spellEnd"/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</w:t>
            </w:r>
            <w:proofErr w:type="spellStart"/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markdown</w:t>
            </w:r>
            <w:proofErr w:type="spellEnd"/>
          </w:p>
        </w:tc>
        <w:tc>
          <w:tcPr>
            <w:tcW w:w="2562" w:type="dxa"/>
            <w:gridSpan w:val="2"/>
            <w:vAlign w:val="center"/>
          </w:tcPr>
          <w:p w14:paraId="09C7F64C" w14:textId="0CB3C10F" w:rsidR="009071C7" w:rsidRPr="002D5F96" w:rsidRDefault="00530EB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.07.25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/17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.07.25</w:t>
            </w:r>
          </w:p>
        </w:tc>
        <w:tc>
          <w:tcPr>
            <w:tcW w:w="4679" w:type="dxa"/>
            <w:vAlign w:val="center"/>
          </w:tcPr>
          <w:p w14:paraId="5740693F" w14:textId="398DE6F8" w:rsidR="009071C7" w:rsidRPr="002D5F96" w:rsidRDefault="009071C7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5D127319" w14:textId="77777777" w:rsidR="009071C7" w:rsidRPr="002D5F96" w:rsidRDefault="009071C7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27D65E6D" w14:textId="2C73BE6A" w:rsidR="009071C7" w:rsidRPr="002D5F96" w:rsidRDefault="009E4A86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выполнено</w:t>
            </w:r>
          </w:p>
        </w:tc>
      </w:tr>
      <w:tr w:rsidR="00AB2CE5" w:rsidRPr="002D5F96" w14:paraId="5428FDFB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718AD35B" w14:textId="77777777" w:rsidR="009071C7" w:rsidRPr="002D5F96" w:rsidRDefault="00D42F9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1.5</w:t>
            </w:r>
          </w:p>
        </w:tc>
        <w:tc>
          <w:tcPr>
            <w:tcW w:w="2324" w:type="dxa"/>
            <w:vAlign w:val="center"/>
          </w:tcPr>
          <w:p w14:paraId="75DB3727" w14:textId="77777777" w:rsidR="009071C7" w:rsidRPr="002D5F96" w:rsidRDefault="00D42F9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Разработка базового </w:t>
            </w:r>
            <w:proofErr w:type="spellStart"/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web</w:t>
            </w:r>
            <w:proofErr w:type="spellEnd"/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2562" w:type="dxa"/>
            <w:gridSpan w:val="2"/>
            <w:vAlign w:val="center"/>
          </w:tcPr>
          <w:p w14:paraId="75DFBEFD" w14:textId="0F61019F" w:rsidR="009071C7" w:rsidRPr="002D5F96" w:rsidRDefault="00530EB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.07.25/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.07.25</w:t>
            </w:r>
          </w:p>
        </w:tc>
        <w:tc>
          <w:tcPr>
            <w:tcW w:w="4679" w:type="dxa"/>
            <w:vAlign w:val="center"/>
          </w:tcPr>
          <w:p w14:paraId="23AED870" w14:textId="13E286C5" w:rsidR="009071C7" w:rsidRPr="002D5F96" w:rsidRDefault="009071C7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05B20327" w14:textId="77777777" w:rsidR="009071C7" w:rsidRPr="002D5F96" w:rsidRDefault="009071C7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192FA711" w14:textId="3802D8B6" w:rsidR="009071C7" w:rsidRPr="002D5F96" w:rsidRDefault="009E4A86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выполнено</w:t>
            </w:r>
          </w:p>
        </w:tc>
      </w:tr>
      <w:tr w:rsidR="00AB2CE5" w:rsidRPr="002D5F96" w14:paraId="1BB9087B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43A478F9" w14:textId="77777777" w:rsidR="009071C7" w:rsidRPr="002D5F96" w:rsidRDefault="00D42F9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1.6</w:t>
            </w:r>
          </w:p>
        </w:tc>
        <w:tc>
          <w:tcPr>
            <w:tcW w:w="2324" w:type="dxa"/>
            <w:vAlign w:val="center"/>
          </w:tcPr>
          <w:p w14:paraId="17C1CCCA" w14:textId="77777777" w:rsidR="009071C7" w:rsidRPr="002D5F96" w:rsidRDefault="00D42F9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Разработка панели настроек</w:t>
            </w:r>
          </w:p>
        </w:tc>
        <w:tc>
          <w:tcPr>
            <w:tcW w:w="2562" w:type="dxa"/>
            <w:gridSpan w:val="2"/>
            <w:vAlign w:val="center"/>
          </w:tcPr>
          <w:p w14:paraId="00DA1D2E" w14:textId="2E318190" w:rsidR="009071C7" w:rsidRPr="002D5F96" w:rsidRDefault="00530EB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.07.25/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.07.25</w:t>
            </w:r>
          </w:p>
        </w:tc>
        <w:tc>
          <w:tcPr>
            <w:tcW w:w="4679" w:type="dxa"/>
            <w:vAlign w:val="center"/>
          </w:tcPr>
          <w:p w14:paraId="4A9E1F3D" w14:textId="745902C3" w:rsidR="009071C7" w:rsidRPr="002D5F96" w:rsidRDefault="009071C7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2F214379" w14:textId="77777777" w:rsidR="009071C7" w:rsidRPr="002D5F96" w:rsidRDefault="009071C7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2A2655DF" w14:textId="4573A279" w:rsidR="009071C7" w:rsidRPr="002D5F96" w:rsidRDefault="009E4A86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выполнено</w:t>
            </w:r>
          </w:p>
        </w:tc>
      </w:tr>
      <w:tr w:rsidR="00AB2CE5" w:rsidRPr="002D5F96" w14:paraId="29CDC46F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24872091" w14:textId="77777777" w:rsidR="009071C7" w:rsidRPr="002D5F96" w:rsidRDefault="00D42F9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1.7</w:t>
            </w:r>
          </w:p>
        </w:tc>
        <w:tc>
          <w:tcPr>
            <w:tcW w:w="2324" w:type="dxa"/>
            <w:vAlign w:val="center"/>
          </w:tcPr>
          <w:p w14:paraId="6EF911E5" w14:textId="77777777" w:rsidR="009071C7" w:rsidRPr="002D5F96" w:rsidRDefault="00D42F9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Публикация проекта </w:t>
            </w:r>
            <w:proofErr w:type="spellStart"/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git</w:t>
            </w:r>
            <w:proofErr w:type="spellEnd"/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репозитории</w:t>
            </w:r>
          </w:p>
        </w:tc>
        <w:tc>
          <w:tcPr>
            <w:tcW w:w="2562" w:type="dxa"/>
            <w:gridSpan w:val="2"/>
            <w:vAlign w:val="center"/>
          </w:tcPr>
          <w:p w14:paraId="6430795F" w14:textId="79958526" w:rsidR="009071C7" w:rsidRPr="002D5F96" w:rsidRDefault="00530EB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.07.25/2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.07.25</w:t>
            </w:r>
          </w:p>
        </w:tc>
        <w:tc>
          <w:tcPr>
            <w:tcW w:w="4679" w:type="dxa"/>
            <w:vAlign w:val="center"/>
          </w:tcPr>
          <w:p w14:paraId="32AD2307" w14:textId="15CBF2D2" w:rsidR="009071C7" w:rsidRPr="002D5F96" w:rsidRDefault="009071C7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3725A480" w14:textId="77777777" w:rsidR="009071C7" w:rsidRPr="002D5F96" w:rsidRDefault="009071C7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3A249DFD" w14:textId="6112632A" w:rsidR="009071C7" w:rsidRPr="002D5F96" w:rsidRDefault="009E4A86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выполнено</w:t>
            </w:r>
          </w:p>
        </w:tc>
      </w:tr>
      <w:tr w:rsidR="00AB2CE5" w:rsidRPr="002D5F96" w14:paraId="5E353EB1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55F5A1C7" w14:textId="77777777" w:rsidR="009071C7" w:rsidRPr="002D5F96" w:rsidRDefault="00D42F9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1.8</w:t>
            </w:r>
          </w:p>
        </w:tc>
        <w:tc>
          <w:tcPr>
            <w:tcW w:w="2324" w:type="dxa"/>
            <w:vAlign w:val="center"/>
          </w:tcPr>
          <w:p w14:paraId="4B4C25C3" w14:textId="77777777" w:rsidR="009071C7" w:rsidRPr="002D5F96" w:rsidRDefault="00D42F9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Тестирование</w:t>
            </w:r>
          </w:p>
        </w:tc>
        <w:tc>
          <w:tcPr>
            <w:tcW w:w="2562" w:type="dxa"/>
            <w:gridSpan w:val="2"/>
            <w:vAlign w:val="center"/>
          </w:tcPr>
          <w:p w14:paraId="435174D8" w14:textId="68927D4B" w:rsidR="009071C7" w:rsidRPr="002D5F96" w:rsidRDefault="00530EB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.07.25/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.25</w:t>
            </w:r>
          </w:p>
        </w:tc>
        <w:tc>
          <w:tcPr>
            <w:tcW w:w="4679" w:type="dxa"/>
            <w:vAlign w:val="center"/>
          </w:tcPr>
          <w:p w14:paraId="26FC557E" w14:textId="4C2F1F0E" w:rsidR="00AE2C90" w:rsidRPr="002D5F96" w:rsidRDefault="00AE2C90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39688024" w14:textId="77777777" w:rsidR="009071C7" w:rsidRPr="002D5F96" w:rsidRDefault="009071C7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7908B5D9" w14:textId="6D468AA2" w:rsidR="009071C7" w:rsidRPr="002D5F96" w:rsidRDefault="009E4A86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процессе</w:t>
            </w:r>
          </w:p>
        </w:tc>
      </w:tr>
      <w:tr w:rsidR="00AB2CE5" w:rsidRPr="002D5F96" w14:paraId="398040D6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3BB2E5B1" w14:textId="77777777" w:rsidR="009071C7" w:rsidRPr="002D5F96" w:rsidRDefault="00D42F9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1.9</w:t>
            </w:r>
          </w:p>
        </w:tc>
        <w:tc>
          <w:tcPr>
            <w:tcW w:w="2324" w:type="dxa"/>
            <w:vAlign w:val="center"/>
          </w:tcPr>
          <w:p w14:paraId="59228586" w14:textId="77777777" w:rsidR="009071C7" w:rsidRPr="002D5F96" w:rsidRDefault="00D42F9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Устранение ошибок в базовом MVP.</w:t>
            </w:r>
          </w:p>
        </w:tc>
        <w:tc>
          <w:tcPr>
            <w:tcW w:w="2562" w:type="dxa"/>
            <w:gridSpan w:val="2"/>
            <w:vAlign w:val="center"/>
          </w:tcPr>
          <w:p w14:paraId="1C6957CC" w14:textId="0B0BD7B8" w:rsidR="009071C7" w:rsidRPr="002D5F96" w:rsidRDefault="00530EB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29.07.25/15.0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.25</w:t>
            </w:r>
          </w:p>
        </w:tc>
        <w:tc>
          <w:tcPr>
            <w:tcW w:w="4679" w:type="dxa"/>
            <w:vAlign w:val="center"/>
          </w:tcPr>
          <w:p w14:paraId="1059F917" w14:textId="46C741D7" w:rsidR="00AE2C90" w:rsidRPr="002D5F96" w:rsidRDefault="00AE2C90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66B5A1DF" w14:textId="77777777" w:rsidR="009071C7" w:rsidRPr="002D5F96" w:rsidRDefault="009071C7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610FE2E4" w14:textId="77777777" w:rsidR="009071C7" w:rsidRPr="002D5F96" w:rsidRDefault="009071C7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07557B5F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08441CD3" w14:textId="77777777" w:rsidR="009071C7" w:rsidRPr="002D5F96" w:rsidRDefault="00D42F9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324" w:type="dxa"/>
            <w:vAlign w:val="center"/>
          </w:tcPr>
          <w:p w14:paraId="38127E47" w14:textId="77777777" w:rsidR="009071C7" w:rsidRPr="002D5F96" w:rsidRDefault="00D42F9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Разработка MMP</w:t>
            </w:r>
          </w:p>
        </w:tc>
        <w:tc>
          <w:tcPr>
            <w:tcW w:w="2562" w:type="dxa"/>
            <w:gridSpan w:val="2"/>
            <w:vAlign w:val="center"/>
          </w:tcPr>
          <w:p w14:paraId="38834967" w14:textId="021BA1E3" w:rsidR="009071C7" w:rsidRPr="002D5F96" w:rsidRDefault="00530EB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 w:rsidR="00F84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C73D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.25</w:t>
            </w:r>
          </w:p>
        </w:tc>
        <w:tc>
          <w:tcPr>
            <w:tcW w:w="4679" w:type="dxa"/>
            <w:vAlign w:val="center"/>
          </w:tcPr>
          <w:p w14:paraId="1FA3C591" w14:textId="6535A234" w:rsidR="009071C7" w:rsidRPr="002D5F96" w:rsidRDefault="009071C7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68DF1AA6" w14:textId="77777777" w:rsidR="009071C7" w:rsidRPr="002D5F96" w:rsidRDefault="009071C7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520E3D60" w14:textId="77777777" w:rsidR="009071C7" w:rsidRPr="002D5F96" w:rsidRDefault="009071C7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42C8E3EF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756AA9C6" w14:textId="77777777" w:rsidR="009071C7" w:rsidRPr="002D5F96" w:rsidRDefault="00D42F9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2.1</w:t>
            </w:r>
          </w:p>
        </w:tc>
        <w:tc>
          <w:tcPr>
            <w:tcW w:w="2324" w:type="dxa"/>
            <w:vAlign w:val="center"/>
          </w:tcPr>
          <w:p w14:paraId="18000EF6" w14:textId="77777777" w:rsidR="009071C7" w:rsidRPr="002D5F96" w:rsidRDefault="00D42F9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Подбор на базе MVP подходящей </w:t>
            </w:r>
            <w:proofErr w:type="spellStart"/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embedding</w:t>
            </w:r>
            <w:proofErr w:type="spellEnd"/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модели.</w:t>
            </w:r>
          </w:p>
        </w:tc>
        <w:tc>
          <w:tcPr>
            <w:tcW w:w="2562" w:type="dxa"/>
            <w:gridSpan w:val="2"/>
            <w:vAlign w:val="center"/>
          </w:tcPr>
          <w:p w14:paraId="554ABAEC" w14:textId="415FD482" w:rsidR="009071C7" w:rsidRPr="002D5F96" w:rsidRDefault="00530EB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05.08.25/1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.25</w:t>
            </w:r>
          </w:p>
        </w:tc>
        <w:tc>
          <w:tcPr>
            <w:tcW w:w="4679" w:type="dxa"/>
            <w:vAlign w:val="center"/>
          </w:tcPr>
          <w:p w14:paraId="2EF1DB7C" w14:textId="559CA192" w:rsidR="009071C7" w:rsidRPr="002D5F96" w:rsidRDefault="009071C7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0F7DDF2B" w14:textId="77777777" w:rsidR="009071C7" w:rsidRPr="002D5F96" w:rsidRDefault="009071C7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6AE73428" w14:textId="77777777" w:rsidR="009071C7" w:rsidRPr="002D5F96" w:rsidRDefault="009071C7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787259C0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2FDD15FA" w14:textId="77777777" w:rsidR="009071C7" w:rsidRPr="002D5F96" w:rsidRDefault="00D42F9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2.2</w:t>
            </w:r>
          </w:p>
        </w:tc>
        <w:tc>
          <w:tcPr>
            <w:tcW w:w="2324" w:type="dxa"/>
            <w:vAlign w:val="center"/>
          </w:tcPr>
          <w:p w14:paraId="4FA0DC9B" w14:textId="77777777" w:rsidR="009071C7" w:rsidRPr="002D5F96" w:rsidRDefault="00D42F9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Подбор на базе MVP подходящей стратегии </w:t>
            </w:r>
            <w:proofErr w:type="spellStart"/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чанкинга</w:t>
            </w:r>
            <w:proofErr w:type="spellEnd"/>
          </w:p>
        </w:tc>
        <w:tc>
          <w:tcPr>
            <w:tcW w:w="2562" w:type="dxa"/>
            <w:gridSpan w:val="2"/>
            <w:vAlign w:val="center"/>
          </w:tcPr>
          <w:p w14:paraId="693BF668" w14:textId="3098890A" w:rsidR="009071C7" w:rsidRPr="002D5F96" w:rsidRDefault="00530EBD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.08.25/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.08.25</w:t>
            </w:r>
          </w:p>
        </w:tc>
        <w:tc>
          <w:tcPr>
            <w:tcW w:w="4679" w:type="dxa"/>
            <w:vAlign w:val="center"/>
          </w:tcPr>
          <w:p w14:paraId="3C68D44A" w14:textId="74EF4177" w:rsidR="009071C7" w:rsidRPr="002D5F96" w:rsidRDefault="009071C7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1CA4F2ED" w14:textId="77777777" w:rsidR="009071C7" w:rsidRPr="002D5F96" w:rsidRDefault="009071C7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7F0831FB" w14:textId="77777777" w:rsidR="009071C7" w:rsidRPr="002D5F96" w:rsidRDefault="009071C7" w:rsidP="001E0C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30D3CC6C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55EA066C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2.3</w:t>
            </w:r>
          </w:p>
        </w:tc>
        <w:tc>
          <w:tcPr>
            <w:tcW w:w="2324" w:type="dxa"/>
            <w:vAlign w:val="center"/>
          </w:tcPr>
          <w:p w14:paraId="0E0537D3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Рефакторинг кода в модульную структуру</w:t>
            </w:r>
          </w:p>
        </w:tc>
        <w:tc>
          <w:tcPr>
            <w:tcW w:w="2562" w:type="dxa"/>
            <w:gridSpan w:val="2"/>
            <w:vAlign w:val="center"/>
          </w:tcPr>
          <w:p w14:paraId="793B6447" w14:textId="63167D56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.08.25/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.08.25</w:t>
            </w:r>
          </w:p>
        </w:tc>
        <w:tc>
          <w:tcPr>
            <w:tcW w:w="4679" w:type="dxa"/>
            <w:vAlign w:val="center"/>
          </w:tcPr>
          <w:p w14:paraId="7682F4B2" w14:textId="19AF73DC" w:rsidR="00530EBD" w:rsidRPr="002D5F96" w:rsidRDefault="00530EBD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18F24914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21EA33D9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518F756E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485614BD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2.4</w:t>
            </w:r>
          </w:p>
        </w:tc>
        <w:tc>
          <w:tcPr>
            <w:tcW w:w="2324" w:type="dxa"/>
            <w:vAlign w:val="center"/>
          </w:tcPr>
          <w:p w14:paraId="296677C5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Разработка системы логирования и обработки ошибок</w:t>
            </w:r>
          </w:p>
        </w:tc>
        <w:tc>
          <w:tcPr>
            <w:tcW w:w="2562" w:type="dxa"/>
            <w:gridSpan w:val="2"/>
            <w:vAlign w:val="center"/>
          </w:tcPr>
          <w:p w14:paraId="5B0D83A0" w14:textId="4EF9813B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.08.25/2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.08.25</w:t>
            </w:r>
          </w:p>
        </w:tc>
        <w:tc>
          <w:tcPr>
            <w:tcW w:w="4679" w:type="dxa"/>
            <w:vAlign w:val="center"/>
          </w:tcPr>
          <w:p w14:paraId="307F80C5" w14:textId="7AFC7BAF" w:rsidR="00530EBD" w:rsidRPr="002D5F96" w:rsidRDefault="00530EBD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267BD1C5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772B41FD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51898C16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0798D3CE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2.5</w:t>
            </w:r>
          </w:p>
        </w:tc>
        <w:tc>
          <w:tcPr>
            <w:tcW w:w="2324" w:type="dxa"/>
            <w:vAlign w:val="center"/>
          </w:tcPr>
          <w:p w14:paraId="0D024D52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Разработка инструментов преобразования документов различных форматов в формат </w:t>
            </w:r>
            <w:proofErr w:type="spellStart"/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markdown</w:t>
            </w:r>
            <w:proofErr w:type="spellEnd"/>
          </w:p>
        </w:tc>
        <w:tc>
          <w:tcPr>
            <w:tcW w:w="2562" w:type="dxa"/>
            <w:gridSpan w:val="2"/>
            <w:vAlign w:val="center"/>
          </w:tcPr>
          <w:p w14:paraId="2C5D0135" w14:textId="3CE3ABD3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.08.25/2</w:t>
            </w:r>
            <w:r w:rsidR="000E00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.08.25</w:t>
            </w:r>
          </w:p>
        </w:tc>
        <w:tc>
          <w:tcPr>
            <w:tcW w:w="4679" w:type="dxa"/>
            <w:vAlign w:val="center"/>
          </w:tcPr>
          <w:p w14:paraId="07040D7F" w14:textId="4321F4B1" w:rsidR="00530EBD" w:rsidRPr="002D5F96" w:rsidRDefault="00530EBD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4186804D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5FF4E888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4CE461CA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24D00A4D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2.6</w:t>
            </w:r>
          </w:p>
        </w:tc>
        <w:tc>
          <w:tcPr>
            <w:tcW w:w="2324" w:type="dxa"/>
            <w:vAlign w:val="center"/>
          </w:tcPr>
          <w:p w14:paraId="5C27EB6F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Разработка парсера каталогов для добавления документов в БД</w:t>
            </w:r>
          </w:p>
        </w:tc>
        <w:tc>
          <w:tcPr>
            <w:tcW w:w="2562" w:type="dxa"/>
            <w:gridSpan w:val="2"/>
            <w:vAlign w:val="center"/>
          </w:tcPr>
          <w:p w14:paraId="027FFBC3" w14:textId="594E0B2B" w:rsidR="00530EBD" w:rsidRPr="002D5F96" w:rsidRDefault="000E00BE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.08.25/2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.08.25</w:t>
            </w:r>
          </w:p>
        </w:tc>
        <w:tc>
          <w:tcPr>
            <w:tcW w:w="4679" w:type="dxa"/>
            <w:vAlign w:val="center"/>
          </w:tcPr>
          <w:p w14:paraId="02EA13AD" w14:textId="08B4F78E" w:rsidR="00530EBD" w:rsidRPr="002D5F96" w:rsidRDefault="00530EBD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6901914A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7C2FB29E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7F610F57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70886F1A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2.7</w:t>
            </w:r>
          </w:p>
        </w:tc>
        <w:tc>
          <w:tcPr>
            <w:tcW w:w="2324" w:type="dxa"/>
            <w:vAlign w:val="center"/>
          </w:tcPr>
          <w:p w14:paraId="3D1B27CA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Разработка системы хранения метаданных документов в </w:t>
            </w:r>
            <w:proofErr w:type="spellStart"/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qdrant</w:t>
            </w:r>
            <w:proofErr w:type="spellEnd"/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либо другой БД</w:t>
            </w:r>
          </w:p>
        </w:tc>
        <w:tc>
          <w:tcPr>
            <w:tcW w:w="2562" w:type="dxa"/>
            <w:gridSpan w:val="2"/>
            <w:vAlign w:val="center"/>
          </w:tcPr>
          <w:p w14:paraId="55D24739" w14:textId="4B8307CE" w:rsidR="00530EBD" w:rsidRPr="002D5F96" w:rsidRDefault="000E00BE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.08.25/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.08.25</w:t>
            </w:r>
          </w:p>
        </w:tc>
        <w:tc>
          <w:tcPr>
            <w:tcW w:w="4679" w:type="dxa"/>
            <w:vAlign w:val="center"/>
          </w:tcPr>
          <w:p w14:paraId="7F03438C" w14:textId="2189C07B" w:rsidR="00530EBD" w:rsidRPr="002D5F96" w:rsidRDefault="00530EBD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3B435D00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2253AEAE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0D84AC9B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49967D68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2.8</w:t>
            </w:r>
          </w:p>
        </w:tc>
        <w:tc>
          <w:tcPr>
            <w:tcW w:w="2324" w:type="dxa"/>
            <w:vAlign w:val="center"/>
          </w:tcPr>
          <w:p w14:paraId="2D55E1EA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Разработка системы хранения преобразованных файлов.</w:t>
            </w:r>
          </w:p>
        </w:tc>
        <w:tc>
          <w:tcPr>
            <w:tcW w:w="2562" w:type="dxa"/>
            <w:gridSpan w:val="2"/>
            <w:vAlign w:val="center"/>
          </w:tcPr>
          <w:p w14:paraId="52C88D65" w14:textId="54EF027F" w:rsidR="00530EBD" w:rsidRPr="002D5F96" w:rsidRDefault="000E00BE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.25/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.25</w:t>
            </w:r>
          </w:p>
        </w:tc>
        <w:tc>
          <w:tcPr>
            <w:tcW w:w="4679" w:type="dxa"/>
            <w:vAlign w:val="center"/>
          </w:tcPr>
          <w:p w14:paraId="72E54F27" w14:textId="3CA9E382" w:rsidR="00530EBD" w:rsidRPr="002D5F96" w:rsidRDefault="00530EBD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621A87D9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2EDA7343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6DCF3FB7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35DE72ED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2.9</w:t>
            </w:r>
          </w:p>
        </w:tc>
        <w:tc>
          <w:tcPr>
            <w:tcW w:w="2324" w:type="dxa"/>
            <w:vAlign w:val="center"/>
          </w:tcPr>
          <w:p w14:paraId="31EBC5EA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Разработка </w:t>
            </w:r>
            <w:proofErr w:type="spellStart"/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web</w:t>
            </w:r>
            <w:proofErr w:type="spellEnd"/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интерфейса поиска</w:t>
            </w:r>
          </w:p>
        </w:tc>
        <w:tc>
          <w:tcPr>
            <w:tcW w:w="2562" w:type="dxa"/>
            <w:gridSpan w:val="2"/>
            <w:vAlign w:val="center"/>
          </w:tcPr>
          <w:p w14:paraId="3D14775A" w14:textId="4F50E3AF" w:rsidR="00530EBD" w:rsidRPr="002D5F96" w:rsidRDefault="000E00BE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.25/0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.25</w:t>
            </w:r>
          </w:p>
        </w:tc>
        <w:tc>
          <w:tcPr>
            <w:tcW w:w="4679" w:type="dxa"/>
            <w:vAlign w:val="center"/>
          </w:tcPr>
          <w:p w14:paraId="55338D43" w14:textId="5C89CE3D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35BF2DD0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024D62AD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7AE6749A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42CC4A84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2.10</w:t>
            </w:r>
          </w:p>
        </w:tc>
        <w:tc>
          <w:tcPr>
            <w:tcW w:w="2324" w:type="dxa"/>
            <w:vAlign w:val="center"/>
          </w:tcPr>
          <w:p w14:paraId="32537E40" w14:textId="09C9DB94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Разработка </w:t>
            </w:r>
            <w:proofErr w:type="spellStart"/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web</w:t>
            </w:r>
            <w:proofErr w:type="spellEnd"/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интерфейса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панели управления</w:t>
            </w:r>
          </w:p>
        </w:tc>
        <w:tc>
          <w:tcPr>
            <w:tcW w:w="2562" w:type="dxa"/>
            <w:gridSpan w:val="2"/>
            <w:vAlign w:val="center"/>
          </w:tcPr>
          <w:p w14:paraId="481F1DFD" w14:textId="61520554" w:rsidR="00530EBD" w:rsidRPr="002D5F96" w:rsidRDefault="000E00BE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15.08.25/05.09.25</w:t>
            </w:r>
          </w:p>
        </w:tc>
        <w:tc>
          <w:tcPr>
            <w:tcW w:w="4679" w:type="dxa"/>
            <w:vAlign w:val="center"/>
          </w:tcPr>
          <w:p w14:paraId="6CCE4A59" w14:textId="2DB9D619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4107378F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4CEB5346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302BA32E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74BEBE0B" w14:textId="5024B300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2.11</w:t>
            </w:r>
          </w:p>
        </w:tc>
        <w:tc>
          <w:tcPr>
            <w:tcW w:w="2324" w:type="dxa"/>
            <w:vAlign w:val="center"/>
          </w:tcPr>
          <w:p w14:paraId="548D9F9C" w14:textId="66C01BC1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Разработка системы управления коллекциями документов</w:t>
            </w:r>
          </w:p>
        </w:tc>
        <w:tc>
          <w:tcPr>
            <w:tcW w:w="2562" w:type="dxa"/>
            <w:gridSpan w:val="2"/>
            <w:vAlign w:val="center"/>
          </w:tcPr>
          <w:p w14:paraId="58310800" w14:textId="5B4D7E6C" w:rsidR="00530EBD" w:rsidRPr="002D5F96" w:rsidRDefault="00F84482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.25/05.09.25</w:t>
            </w:r>
          </w:p>
        </w:tc>
        <w:tc>
          <w:tcPr>
            <w:tcW w:w="4679" w:type="dxa"/>
            <w:vAlign w:val="center"/>
          </w:tcPr>
          <w:p w14:paraId="6C0CCA27" w14:textId="4D57520D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41B4386C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39E5639F" w14:textId="77777777" w:rsidR="00530EBD" w:rsidRPr="002D5F96" w:rsidRDefault="00530EBD" w:rsidP="00530E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616D98EE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5ACD79BE" w14:textId="15498450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324" w:type="dxa"/>
            <w:vAlign w:val="center"/>
          </w:tcPr>
          <w:p w14:paraId="17C467A3" w14:textId="53F72431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системы обновления контента</w:t>
            </w:r>
          </w:p>
        </w:tc>
        <w:tc>
          <w:tcPr>
            <w:tcW w:w="2562" w:type="dxa"/>
            <w:gridSpan w:val="2"/>
            <w:vAlign w:val="center"/>
          </w:tcPr>
          <w:p w14:paraId="64C8841F" w14:textId="53920149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.09.25/0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.09.25</w:t>
            </w:r>
          </w:p>
        </w:tc>
        <w:tc>
          <w:tcPr>
            <w:tcW w:w="4679" w:type="dxa"/>
            <w:vAlign w:val="center"/>
          </w:tcPr>
          <w:p w14:paraId="7B818408" w14:textId="29F395D0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32B320E4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1D019995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2BAD20D9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6DC1C1E3" w14:textId="15F8D8B9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24" w:type="dxa"/>
            <w:vAlign w:val="center"/>
          </w:tcPr>
          <w:p w14:paraId="3D380DD0" w14:textId="4CBD5E06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Интеграция гибридного поиска</w:t>
            </w:r>
          </w:p>
        </w:tc>
        <w:tc>
          <w:tcPr>
            <w:tcW w:w="2562" w:type="dxa"/>
            <w:gridSpan w:val="2"/>
            <w:vAlign w:val="center"/>
          </w:tcPr>
          <w:p w14:paraId="2A76B137" w14:textId="5B0BF8A9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.09.25/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.09.25</w:t>
            </w:r>
          </w:p>
        </w:tc>
        <w:tc>
          <w:tcPr>
            <w:tcW w:w="4679" w:type="dxa"/>
            <w:vAlign w:val="center"/>
          </w:tcPr>
          <w:p w14:paraId="26795DDA" w14:textId="00C72548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191249FE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6DAD47EC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51A7508B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18F631C5" w14:textId="191F5A98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324" w:type="dxa"/>
            <w:vAlign w:val="center"/>
          </w:tcPr>
          <w:p w14:paraId="37E00765" w14:textId="4D4C9140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кэширования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запросов и результатов</w:t>
            </w:r>
          </w:p>
        </w:tc>
        <w:tc>
          <w:tcPr>
            <w:tcW w:w="2562" w:type="dxa"/>
            <w:gridSpan w:val="2"/>
            <w:vAlign w:val="center"/>
          </w:tcPr>
          <w:p w14:paraId="28886ED8" w14:textId="151ACA6E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.09.25/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.09.25</w:t>
            </w:r>
          </w:p>
        </w:tc>
        <w:tc>
          <w:tcPr>
            <w:tcW w:w="4679" w:type="dxa"/>
            <w:vAlign w:val="center"/>
          </w:tcPr>
          <w:p w14:paraId="151118A8" w14:textId="72EDF10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4BEBA3BF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29F5B180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5310AF42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069A8B36" w14:textId="40E8B251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324" w:type="dxa"/>
            <w:vAlign w:val="center"/>
          </w:tcPr>
          <w:p w14:paraId="71DB3902" w14:textId="5A13886E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6E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Разработка системы аутентификации и </w:t>
            </w:r>
            <w:r w:rsidRPr="00E36E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авторизации</w:t>
            </w:r>
          </w:p>
        </w:tc>
        <w:tc>
          <w:tcPr>
            <w:tcW w:w="2562" w:type="dxa"/>
            <w:gridSpan w:val="2"/>
            <w:vAlign w:val="center"/>
          </w:tcPr>
          <w:p w14:paraId="0226E9E2" w14:textId="7B76159F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.09.25/1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.09.25</w:t>
            </w:r>
          </w:p>
        </w:tc>
        <w:tc>
          <w:tcPr>
            <w:tcW w:w="4679" w:type="dxa"/>
            <w:vAlign w:val="center"/>
          </w:tcPr>
          <w:p w14:paraId="29E722CC" w14:textId="2D448A63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232EBF95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53788EF2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50A292BF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6C3AFF84" w14:textId="5EE6A592" w:rsidR="00AE2C90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2.16</w:t>
            </w:r>
          </w:p>
        </w:tc>
        <w:tc>
          <w:tcPr>
            <w:tcW w:w="2324" w:type="dxa"/>
            <w:vAlign w:val="center"/>
          </w:tcPr>
          <w:p w14:paraId="2E694F5C" w14:textId="5BA2070D" w:rsidR="00AE2C90" w:rsidRPr="00E36EBB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Контейнеризация</w:t>
            </w:r>
          </w:p>
        </w:tc>
        <w:tc>
          <w:tcPr>
            <w:tcW w:w="2562" w:type="dxa"/>
            <w:gridSpan w:val="2"/>
            <w:vAlign w:val="center"/>
          </w:tcPr>
          <w:p w14:paraId="19163F30" w14:textId="6D773F9A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.09.25/1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.09.25</w:t>
            </w:r>
          </w:p>
        </w:tc>
        <w:tc>
          <w:tcPr>
            <w:tcW w:w="4679" w:type="dxa"/>
            <w:vAlign w:val="center"/>
          </w:tcPr>
          <w:p w14:paraId="0582C1D9" w14:textId="397DCC1C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04535829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0C69C476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6AD23CB0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54BB3E51" w14:textId="36265818" w:rsidR="00AE2C90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2.17</w:t>
            </w:r>
          </w:p>
        </w:tc>
        <w:tc>
          <w:tcPr>
            <w:tcW w:w="2324" w:type="dxa"/>
            <w:vAlign w:val="center"/>
          </w:tcPr>
          <w:p w14:paraId="2E527B79" w14:textId="5B282A2E" w:rsidR="00AE2C90" w:rsidRPr="00E36EBB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Тестирование</w:t>
            </w:r>
          </w:p>
        </w:tc>
        <w:tc>
          <w:tcPr>
            <w:tcW w:w="2562" w:type="dxa"/>
            <w:gridSpan w:val="2"/>
            <w:vAlign w:val="center"/>
          </w:tcPr>
          <w:p w14:paraId="2D57A6D4" w14:textId="32824ECE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.09.25/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.09.25</w:t>
            </w:r>
          </w:p>
        </w:tc>
        <w:tc>
          <w:tcPr>
            <w:tcW w:w="4679" w:type="dxa"/>
            <w:vAlign w:val="center"/>
          </w:tcPr>
          <w:p w14:paraId="16A7CCA3" w14:textId="2A0C275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3E6256D7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5DAA56D6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1857D836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2C8613EE" w14:textId="454663A1" w:rsidR="00AE2C90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2.18</w:t>
            </w:r>
          </w:p>
        </w:tc>
        <w:tc>
          <w:tcPr>
            <w:tcW w:w="2324" w:type="dxa"/>
            <w:vAlign w:val="center"/>
          </w:tcPr>
          <w:p w14:paraId="2EB749BC" w14:textId="619A7462" w:rsidR="00AE2C90" w:rsidRPr="00E36EBB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Исправление ошибок</w:t>
            </w:r>
          </w:p>
        </w:tc>
        <w:tc>
          <w:tcPr>
            <w:tcW w:w="2562" w:type="dxa"/>
            <w:gridSpan w:val="2"/>
            <w:vAlign w:val="center"/>
          </w:tcPr>
          <w:p w14:paraId="48947495" w14:textId="2CBD7802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20.09.25/30.09.25</w:t>
            </w:r>
          </w:p>
        </w:tc>
        <w:tc>
          <w:tcPr>
            <w:tcW w:w="4679" w:type="dxa"/>
            <w:vAlign w:val="center"/>
          </w:tcPr>
          <w:p w14:paraId="02495651" w14:textId="2F4DEDED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52812144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3EE5FE41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1A7974A0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44D3B2AC" w14:textId="7D6FCB42" w:rsidR="00AE2C90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24" w:type="dxa"/>
            <w:vAlign w:val="center"/>
          </w:tcPr>
          <w:p w14:paraId="087A5771" w14:textId="07B7BE0F" w:rsidR="00AE2C90" w:rsidRPr="00E36EBB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Развертывание системы на КАЗ</w:t>
            </w:r>
          </w:p>
        </w:tc>
        <w:tc>
          <w:tcPr>
            <w:tcW w:w="2562" w:type="dxa"/>
            <w:gridSpan w:val="2"/>
            <w:vAlign w:val="center"/>
          </w:tcPr>
          <w:p w14:paraId="58792D31" w14:textId="68D4DBC5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.08.25/3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.25</w:t>
            </w:r>
          </w:p>
        </w:tc>
        <w:tc>
          <w:tcPr>
            <w:tcW w:w="4679" w:type="dxa"/>
            <w:vAlign w:val="center"/>
          </w:tcPr>
          <w:p w14:paraId="3BC791E9" w14:textId="5BAD7536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72355AB4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03E59B0A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1CF929AB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4808E78B" w14:textId="661F1F7D" w:rsidR="00AE2C90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3.1</w:t>
            </w:r>
          </w:p>
        </w:tc>
        <w:tc>
          <w:tcPr>
            <w:tcW w:w="2324" w:type="dxa"/>
            <w:vAlign w:val="center"/>
          </w:tcPr>
          <w:p w14:paraId="18A7A46D" w14:textId="0056F590" w:rsidR="00AE2C90" w:rsidRPr="00E36EBB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Согласование предоставляемого серверного оборудования</w:t>
            </w:r>
          </w:p>
        </w:tc>
        <w:tc>
          <w:tcPr>
            <w:tcW w:w="2562" w:type="dxa"/>
            <w:gridSpan w:val="2"/>
            <w:vAlign w:val="center"/>
          </w:tcPr>
          <w:p w14:paraId="725BB6C5" w14:textId="2FC194B5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.08.25/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.25</w:t>
            </w:r>
          </w:p>
        </w:tc>
        <w:tc>
          <w:tcPr>
            <w:tcW w:w="4679" w:type="dxa"/>
            <w:vAlign w:val="center"/>
          </w:tcPr>
          <w:p w14:paraId="437FA737" w14:textId="287689D6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133EC85E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6A997A63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3BFF204E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61C5AA49" w14:textId="2575250C" w:rsidR="00AE2C90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3.2</w:t>
            </w:r>
          </w:p>
        </w:tc>
        <w:tc>
          <w:tcPr>
            <w:tcW w:w="2324" w:type="dxa"/>
            <w:vAlign w:val="center"/>
          </w:tcPr>
          <w:p w14:paraId="772293A0" w14:textId="7391E22A" w:rsidR="00AE2C90" w:rsidRPr="00E36EBB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Получение доступа к серверу</w:t>
            </w:r>
          </w:p>
        </w:tc>
        <w:tc>
          <w:tcPr>
            <w:tcW w:w="2562" w:type="dxa"/>
            <w:gridSpan w:val="2"/>
            <w:vAlign w:val="center"/>
          </w:tcPr>
          <w:p w14:paraId="04864A8E" w14:textId="796C6EEF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.08.25/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.08.25</w:t>
            </w:r>
          </w:p>
        </w:tc>
        <w:tc>
          <w:tcPr>
            <w:tcW w:w="4679" w:type="dxa"/>
            <w:vAlign w:val="center"/>
          </w:tcPr>
          <w:p w14:paraId="2EE6CC94" w14:textId="66929BD3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67431CEF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14B9EE7E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76C85902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41D5F940" w14:textId="5F004EC6" w:rsidR="00AE2C90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3.3</w:t>
            </w:r>
          </w:p>
        </w:tc>
        <w:tc>
          <w:tcPr>
            <w:tcW w:w="2324" w:type="dxa"/>
            <w:vAlign w:val="center"/>
          </w:tcPr>
          <w:p w14:paraId="48C7EC3C" w14:textId="1BE9FF76" w:rsidR="00AE2C90" w:rsidRPr="00E36EBB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Согласование с службой информационной безопасности устанавливаемых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пакетов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MVP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сервер</w:t>
            </w:r>
          </w:p>
        </w:tc>
        <w:tc>
          <w:tcPr>
            <w:tcW w:w="2562" w:type="dxa"/>
            <w:gridSpan w:val="2"/>
            <w:vAlign w:val="center"/>
          </w:tcPr>
          <w:p w14:paraId="38BE876C" w14:textId="4C11B689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.08.25/20.08.25</w:t>
            </w:r>
          </w:p>
        </w:tc>
        <w:tc>
          <w:tcPr>
            <w:tcW w:w="4679" w:type="dxa"/>
            <w:vAlign w:val="center"/>
          </w:tcPr>
          <w:p w14:paraId="005E1AF9" w14:textId="2170D9A0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353D62AD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0EFF64BD" w14:textId="55ABACA3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повторяющаяся операция по мере необходимости</w:t>
            </w:r>
          </w:p>
        </w:tc>
      </w:tr>
      <w:tr w:rsidR="00AB2CE5" w:rsidRPr="002D5F96" w14:paraId="54FECA0C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1C97DFE6" w14:textId="05592F1B" w:rsidR="00AE2C90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3.4</w:t>
            </w:r>
          </w:p>
        </w:tc>
        <w:tc>
          <w:tcPr>
            <w:tcW w:w="2324" w:type="dxa"/>
            <w:vAlign w:val="center"/>
          </w:tcPr>
          <w:p w14:paraId="097544AA" w14:textId="3C91B074" w:rsidR="00AE2C90" w:rsidRPr="002E0D17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Запуск на сервере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MVP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версии проекта</w:t>
            </w:r>
          </w:p>
        </w:tc>
        <w:tc>
          <w:tcPr>
            <w:tcW w:w="2562" w:type="dxa"/>
            <w:gridSpan w:val="2"/>
            <w:vAlign w:val="center"/>
          </w:tcPr>
          <w:p w14:paraId="72D7D385" w14:textId="3D2EA1E8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.08.25/2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.08.25</w:t>
            </w:r>
          </w:p>
        </w:tc>
        <w:tc>
          <w:tcPr>
            <w:tcW w:w="4679" w:type="dxa"/>
            <w:vAlign w:val="center"/>
          </w:tcPr>
          <w:p w14:paraId="5CDA8422" w14:textId="01599F2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460BFF11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55450C89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561395C1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65830070" w14:textId="6FB51288" w:rsidR="00AE2C90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3.5</w:t>
            </w:r>
          </w:p>
        </w:tc>
        <w:tc>
          <w:tcPr>
            <w:tcW w:w="2324" w:type="dxa"/>
            <w:vAlign w:val="center"/>
          </w:tcPr>
          <w:p w14:paraId="6DB4A5F9" w14:textId="1A0AC806" w:rsidR="00AE2C90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Тестирование</w:t>
            </w:r>
          </w:p>
        </w:tc>
        <w:tc>
          <w:tcPr>
            <w:tcW w:w="2562" w:type="dxa"/>
            <w:gridSpan w:val="2"/>
            <w:vAlign w:val="center"/>
          </w:tcPr>
          <w:p w14:paraId="465020C4" w14:textId="48826C71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.08.25/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.25</w:t>
            </w:r>
          </w:p>
        </w:tc>
        <w:tc>
          <w:tcPr>
            <w:tcW w:w="4679" w:type="dxa"/>
            <w:vAlign w:val="center"/>
          </w:tcPr>
          <w:p w14:paraId="0B05DAD8" w14:textId="663B4E58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7AA94990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4B7802E3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215003C5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2276C66C" w14:textId="522B916A" w:rsidR="00AE2C90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3.6</w:t>
            </w:r>
          </w:p>
        </w:tc>
        <w:tc>
          <w:tcPr>
            <w:tcW w:w="2324" w:type="dxa"/>
            <w:vAlign w:val="center"/>
          </w:tcPr>
          <w:p w14:paraId="41A6D881" w14:textId="63C1685B" w:rsidR="00AE2C90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Получение доступа к информационным ресурсам (ЭЖВ,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Техэксперт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каталог,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аэро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562" w:type="dxa"/>
            <w:gridSpan w:val="2"/>
            <w:vAlign w:val="center"/>
          </w:tcPr>
          <w:p w14:paraId="38CC9A57" w14:textId="338490AF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.08.25/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.08.25</w:t>
            </w:r>
          </w:p>
        </w:tc>
        <w:tc>
          <w:tcPr>
            <w:tcW w:w="4679" w:type="dxa"/>
            <w:vAlign w:val="center"/>
          </w:tcPr>
          <w:p w14:paraId="1C49CE67" w14:textId="0C396223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5680143E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0A956BAA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07B072C9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3DE931CC" w14:textId="6FFBA785" w:rsidR="00AE2C90" w:rsidRPr="009E4A8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24" w:type="dxa"/>
            <w:vAlign w:val="center"/>
          </w:tcPr>
          <w:p w14:paraId="36284769" w14:textId="2D4C725B" w:rsidR="00AE2C90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Согласование с службой информационной безопасности устанавливаемых пакетов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сервер</w:t>
            </w:r>
          </w:p>
        </w:tc>
        <w:tc>
          <w:tcPr>
            <w:tcW w:w="2562" w:type="dxa"/>
            <w:gridSpan w:val="2"/>
            <w:vAlign w:val="center"/>
          </w:tcPr>
          <w:p w14:paraId="42485AFD" w14:textId="29A304D9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.25/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.25</w:t>
            </w:r>
          </w:p>
        </w:tc>
        <w:tc>
          <w:tcPr>
            <w:tcW w:w="4679" w:type="dxa"/>
            <w:vAlign w:val="center"/>
          </w:tcPr>
          <w:p w14:paraId="6CD77F90" w14:textId="10768154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2245A77B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6536F060" w14:textId="07736BC0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повторяющаяся операция по мере необходимости</w:t>
            </w:r>
          </w:p>
        </w:tc>
      </w:tr>
      <w:tr w:rsidR="00AB2CE5" w:rsidRPr="002D5F96" w14:paraId="22E1BF36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576B4830" w14:textId="244A6A2B" w:rsidR="00AE2C90" w:rsidRPr="009E4A8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24" w:type="dxa"/>
            <w:vAlign w:val="center"/>
          </w:tcPr>
          <w:p w14:paraId="49BD4123" w14:textId="500C5AE8" w:rsidR="00AE2C90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Запуск на сервере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версии проекта</w:t>
            </w:r>
          </w:p>
        </w:tc>
        <w:tc>
          <w:tcPr>
            <w:tcW w:w="2562" w:type="dxa"/>
            <w:gridSpan w:val="2"/>
            <w:vAlign w:val="center"/>
          </w:tcPr>
          <w:p w14:paraId="7C78C489" w14:textId="4D11F5EC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29.09.25/30.09.25</w:t>
            </w:r>
          </w:p>
        </w:tc>
        <w:tc>
          <w:tcPr>
            <w:tcW w:w="4679" w:type="dxa"/>
            <w:vAlign w:val="center"/>
          </w:tcPr>
          <w:p w14:paraId="4018C065" w14:textId="2D4C383A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1099A9A7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720E1FAA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52EEF624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643C6F36" w14:textId="2A87D3AB" w:rsidR="00AE2C90" w:rsidRPr="009E4A8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3.9</w:t>
            </w:r>
          </w:p>
        </w:tc>
        <w:tc>
          <w:tcPr>
            <w:tcW w:w="2324" w:type="dxa"/>
            <w:vAlign w:val="center"/>
          </w:tcPr>
          <w:p w14:paraId="7D836665" w14:textId="49BDBDE7" w:rsidR="00AE2C90" w:rsidRPr="009E4A8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Тестирование</w:t>
            </w:r>
          </w:p>
        </w:tc>
        <w:tc>
          <w:tcPr>
            <w:tcW w:w="2562" w:type="dxa"/>
            <w:gridSpan w:val="2"/>
            <w:vAlign w:val="center"/>
          </w:tcPr>
          <w:p w14:paraId="34FC3398" w14:textId="1BCEC680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01.10.25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/31.10.25</w:t>
            </w:r>
          </w:p>
        </w:tc>
        <w:tc>
          <w:tcPr>
            <w:tcW w:w="4679" w:type="dxa"/>
            <w:vAlign w:val="center"/>
          </w:tcPr>
          <w:p w14:paraId="4A540E48" w14:textId="6015D233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15B4C59D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530DC943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546D9142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10193BC0" w14:textId="0F2B149F" w:rsidR="00AE2C90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324" w:type="dxa"/>
            <w:vAlign w:val="center"/>
          </w:tcPr>
          <w:p w14:paraId="3315EF45" w14:textId="01753857" w:rsidR="00AE2C90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Наполнение БД</w:t>
            </w:r>
          </w:p>
        </w:tc>
        <w:tc>
          <w:tcPr>
            <w:tcW w:w="2562" w:type="dxa"/>
            <w:gridSpan w:val="2"/>
            <w:vAlign w:val="center"/>
          </w:tcPr>
          <w:p w14:paraId="6B88FE95" w14:textId="12A0F8D9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.25/3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.25</w:t>
            </w:r>
          </w:p>
        </w:tc>
        <w:tc>
          <w:tcPr>
            <w:tcW w:w="4679" w:type="dxa"/>
            <w:vAlign w:val="center"/>
          </w:tcPr>
          <w:p w14:paraId="019B9624" w14:textId="402DD328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48DB87DE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28F8309C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691CBD75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0D761C88" w14:textId="67AF2B18" w:rsidR="00AE2C90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324" w:type="dxa"/>
            <w:vAlign w:val="center"/>
          </w:tcPr>
          <w:p w14:paraId="07314F1F" w14:textId="2DE7BABA" w:rsidR="00AE2C90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Устранение неполадок, доработка</w:t>
            </w:r>
          </w:p>
        </w:tc>
        <w:tc>
          <w:tcPr>
            <w:tcW w:w="2562" w:type="dxa"/>
            <w:gridSpan w:val="2"/>
            <w:vAlign w:val="center"/>
          </w:tcPr>
          <w:p w14:paraId="09B51735" w14:textId="0BC0EE1A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01.10.25/31.10.25</w:t>
            </w:r>
          </w:p>
        </w:tc>
        <w:tc>
          <w:tcPr>
            <w:tcW w:w="4679" w:type="dxa"/>
            <w:vAlign w:val="center"/>
          </w:tcPr>
          <w:p w14:paraId="0347EF8D" w14:textId="390A7D33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79BD9689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79450D50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4B68EE3D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7C7FB5C1" w14:textId="2DF32B0B" w:rsidR="00AE2C90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324" w:type="dxa"/>
            <w:vAlign w:val="center"/>
          </w:tcPr>
          <w:p w14:paraId="4A6C9EB4" w14:textId="76E25ED8" w:rsidR="00AE2C90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Открытое тестирование</w:t>
            </w:r>
          </w:p>
        </w:tc>
        <w:tc>
          <w:tcPr>
            <w:tcW w:w="2562" w:type="dxa"/>
            <w:gridSpan w:val="2"/>
            <w:vAlign w:val="center"/>
          </w:tcPr>
          <w:p w14:paraId="44114751" w14:textId="557849FD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.25/3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.25</w:t>
            </w:r>
          </w:p>
        </w:tc>
        <w:tc>
          <w:tcPr>
            <w:tcW w:w="4679" w:type="dxa"/>
            <w:vAlign w:val="center"/>
          </w:tcPr>
          <w:p w14:paraId="65E9C5CA" w14:textId="6271D4EF" w:rsidR="00AE2C90" w:rsidRPr="002D5F96" w:rsidRDefault="00AE2C90" w:rsidP="00AB2C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5455CEA4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7AE557DF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CE5" w:rsidRPr="002D5F96" w14:paraId="68B3D82E" w14:textId="77777777" w:rsidTr="00AB2CE5">
        <w:trPr>
          <w:trHeight w:val="850"/>
          <w:jc w:val="center"/>
        </w:trPr>
        <w:tc>
          <w:tcPr>
            <w:tcW w:w="671" w:type="dxa"/>
            <w:vAlign w:val="center"/>
          </w:tcPr>
          <w:p w14:paraId="355A68C8" w14:textId="56793B7F" w:rsidR="00AE2C90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324" w:type="dxa"/>
            <w:vAlign w:val="center"/>
          </w:tcPr>
          <w:p w14:paraId="68729134" w14:textId="0F41BEFA" w:rsidR="00AE2C90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Релиз</w:t>
            </w:r>
          </w:p>
        </w:tc>
        <w:tc>
          <w:tcPr>
            <w:tcW w:w="2562" w:type="dxa"/>
            <w:gridSpan w:val="2"/>
            <w:vAlign w:val="center"/>
          </w:tcPr>
          <w:p w14:paraId="0E395BD9" w14:textId="1A4A678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01.12.25/15.12.25</w:t>
            </w:r>
          </w:p>
        </w:tc>
        <w:tc>
          <w:tcPr>
            <w:tcW w:w="4679" w:type="dxa"/>
            <w:vAlign w:val="center"/>
          </w:tcPr>
          <w:p w14:paraId="49855325" w14:textId="4402B2A2" w:rsidR="00AE2C90" w:rsidRPr="002D5F96" w:rsidRDefault="00AE2C90" w:rsidP="00AB2C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8" w:type="dxa"/>
            <w:vAlign w:val="center"/>
          </w:tcPr>
          <w:p w14:paraId="1AD39EF1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9" w:type="dxa"/>
            <w:vAlign w:val="center"/>
          </w:tcPr>
          <w:p w14:paraId="438537A0" w14:textId="77777777" w:rsidR="00AE2C90" w:rsidRPr="002D5F96" w:rsidRDefault="00AE2C90" w:rsidP="00AE2C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76141F6B" w14:textId="77777777" w:rsidR="00D42F9D" w:rsidRPr="002D5F96" w:rsidRDefault="00D42F9D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D42F9D" w:rsidRPr="002D5F96" w:rsidSect="00034616">
      <w:headerReference w:type="default" r:id="rId8"/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D25BC" w14:textId="77777777" w:rsidR="00D42F9D" w:rsidRDefault="00D42F9D" w:rsidP="00070A5B">
      <w:pPr>
        <w:spacing w:after="0" w:line="240" w:lineRule="auto"/>
      </w:pPr>
      <w:r>
        <w:separator/>
      </w:r>
    </w:p>
  </w:endnote>
  <w:endnote w:type="continuationSeparator" w:id="0">
    <w:p w14:paraId="73A50C37" w14:textId="77777777" w:rsidR="00D42F9D" w:rsidRDefault="00D42F9D" w:rsidP="00070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DC446" w14:textId="77777777" w:rsidR="00D42F9D" w:rsidRDefault="00D42F9D" w:rsidP="00070A5B">
      <w:pPr>
        <w:spacing w:after="0" w:line="240" w:lineRule="auto"/>
      </w:pPr>
      <w:r>
        <w:separator/>
      </w:r>
    </w:p>
  </w:footnote>
  <w:footnote w:type="continuationSeparator" w:id="0">
    <w:p w14:paraId="4271E2E1" w14:textId="77777777" w:rsidR="00D42F9D" w:rsidRDefault="00D42F9D" w:rsidP="00070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0D9CA" w14:textId="77777777" w:rsidR="00070A5B" w:rsidRPr="00070A5B" w:rsidRDefault="00070A5B" w:rsidP="00070A5B">
    <w:pPr>
      <w:jc w:val="right"/>
      <w:rPr>
        <w:rFonts w:ascii="Times New Roman" w:hAnsi="Times New Roman" w:cs="Times New Roman"/>
        <w:bCs/>
        <w:sz w:val="24"/>
        <w:szCs w:val="24"/>
      </w:rPr>
    </w:pPr>
    <w:proofErr w:type="spellStart"/>
    <w:r w:rsidRPr="00070A5B">
      <w:rPr>
        <w:rFonts w:ascii="Times New Roman" w:hAnsi="Times New Roman" w:cs="Times New Roman"/>
        <w:bCs/>
        <w:sz w:val="24"/>
        <w:szCs w:val="24"/>
      </w:rPr>
      <w:t>Приложение</w:t>
    </w:r>
    <w:proofErr w:type="spellEnd"/>
    <w:r w:rsidRPr="00070A5B">
      <w:rPr>
        <w:rFonts w:ascii="Times New Roman" w:hAnsi="Times New Roman" w:cs="Times New Roman"/>
        <w:bCs/>
        <w:sz w:val="24"/>
        <w:szCs w:val="24"/>
      </w:rPr>
      <w:t xml:space="preserve"> 1</w:t>
    </w:r>
  </w:p>
  <w:p w14:paraId="73A40176" w14:textId="77777777" w:rsidR="00070A5B" w:rsidRDefault="00070A5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A5B"/>
    <w:rsid w:val="000E00BE"/>
    <w:rsid w:val="0015074B"/>
    <w:rsid w:val="0016216F"/>
    <w:rsid w:val="001E0CC6"/>
    <w:rsid w:val="0029639D"/>
    <w:rsid w:val="002D5F96"/>
    <w:rsid w:val="002E0D17"/>
    <w:rsid w:val="00317E47"/>
    <w:rsid w:val="00326F90"/>
    <w:rsid w:val="003A3706"/>
    <w:rsid w:val="004B5DE7"/>
    <w:rsid w:val="0050196D"/>
    <w:rsid w:val="00530EBD"/>
    <w:rsid w:val="00764C78"/>
    <w:rsid w:val="009071C7"/>
    <w:rsid w:val="009E4A86"/>
    <w:rsid w:val="00AA1D8D"/>
    <w:rsid w:val="00AB2CE5"/>
    <w:rsid w:val="00AE2C90"/>
    <w:rsid w:val="00B47730"/>
    <w:rsid w:val="00BB2D57"/>
    <w:rsid w:val="00C4228D"/>
    <w:rsid w:val="00C73D49"/>
    <w:rsid w:val="00CB0664"/>
    <w:rsid w:val="00D42F9D"/>
    <w:rsid w:val="00E36EBB"/>
    <w:rsid w:val="00E97534"/>
    <w:rsid w:val="00F844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C110BC"/>
  <w14:defaultImageDpi w14:val="300"/>
  <w15:docId w15:val="{8DC652DA-57DD-4092-9DB3-8F0E2879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B2CE5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471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Mihail</cp:lastModifiedBy>
  <cp:revision>6</cp:revision>
  <dcterms:created xsi:type="dcterms:W3CDTF">2025-08-03T13:37:00Z</dcterms:created>
  <dcterms:modified xsi:type="dcterms:W3CDTF">2025-08-03T21:10:00Z</dcterms:modified>
  <cp:category/>
</cp:coreProperties>
</file>